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7AB4E" w14:textId="77777777" w:rsidR="00FA2CA7" w:rsidRDefault="00FA2CA7" w:rsidP="00FA2CA7">
      <w:pPr>
        <w:pStyle w:val="Heading1"/>
      </w:pPr>
      <w:r>
        <w:t>A2 Sprint Backlog</w:t>
      </w:r>
    </w:p>
    <w:p w14:paraId="0BA3800B" w14:textId="77777777" w:rsidR="00FA2CA7" w:rsidRPr="00404772" w:rsidRDefault="00FA2CA7" w:rsidP="00FA2CA7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4"/>
        <w:gridCol w:w="2834"/>
        <w:gridCol w:w="950"/>
        <w:gridCol w:w="4436"/>
      </w:tblGrid>
      <w:tr w:rsidR="00FA2CA7" w14:paraId="7A652407" w14:textId="77777777" w:rsidTr="00EC1F4B">
        <w:tc>
          <w:tcPr>
            <w:tcW w:w="1414" w:type="dxa"/>
          </w:tcPr>
          <w:p w14:paraId="1A73DC06" w14:textId="77777777" w:rsidR="00FA2CA7" w:rsidRDefault="00FA2CA7" w:rsidP="00EC1F4B">
            <w:r>
              <w:t>ID</w:t>
            </w:r>
          </w:p>
        </w:tc>
        <w:tc>
          <w:tcPr>
            <w:tcW w:w="2834" w:type="dxa"/>
          </w:tcPr>
          <w:p w14:paraId="69CC843B" w14:textId="77777777" w:rsidR="00FA2CA7" w:rsidRDefault="00FA2CA7" w:rsidP="00EC1F4B">
            <w:r>
              <w:t>User Story / Task</w:t>
            </w:r>
          </w:p>
        </w:tc>
        <w:tc>
          <w:tcPr>
            <w:tcW w:w="950" w:type="dxa"/>
          </w:tcPr>
          <w:p w14:paraId="65F9B229" w14:textId="77777777" w:rsidR="00FA2CA7" w:rsidRDefault="00FA2CA7" w:rsidP="00EC1F4B">
            <w:r>
              <w:t>Priority</w:t>
            </w:r>
          </w:p>
        </w:tc>
        <w:tc>
          <w:tcPr>
            <w:tcW w:w="4436" w:type="dxa"/>
          </w:tcPr>
          <w:p w14:paraId="3734A9DC" w14:textId="77777777" w:rsidR="00FA2CA7" w:rsidRDefault="00FA2CA7" w:rsidP="00EC1F4B">
            <w:r>
              <w:t>Acceptance Criteria</w:t>
            </w:r>
          </w:p>
        </w:tc>
      </w:tr>
      <w:tr w:rsidR="00FA2CA7" w14:paraId="08F384ED" w14:textId="77777777" w:rsidTr="00EC1F4B">
        <w:tc>
          <w:tcPr>
            <w:tcW w:w="1414" w:type="dxa"/>
          </w:tcPr>
          <w:p w14:paraId="152408D9" w14:textId="77777777" w:rsidR="00FA2CA7" w:rsidRDefault="00FA2CA7" w:rsidP="00EC1F4B">
            <w:r>
              <w:t>1</w:t>
            </w:r>
          </w:p>
        </w:tc>
        <w:tc>
          <w:tcPr>
            <w:tcW w:w="2834" w:type="dxa"/>
          </w:tcPr>
          <w:p w14:paraId="22741A51" w14:textId="77777777" w:rsidR="00FA2CA7" w:rsidRDefault="00FA2CA7" w:rsidP="00EC1F4B">
            <w:r>
              <w:t>As a user, I want to experience 3D property viewing so that I can explore properties in an immersive way.</w:t>
            </w:r>
          </w:p>
        </w:tc>
        <w:tc>
          <w:tcPr>
            <w:tcW w:w="950" w:type="dxa"/>
          </w:tcPr>
          <w:p w14:paraId="5B2252B7" w14:textId="77777777" w:rsidR="00FA2CA7" w:rsidRDefault="00FA2CA7" w:rsidP="00EC1F4B">
            <w:r>
              <w:t>L</w:t>
            </w:r>
          </w:p>
        </w:tc>
        <w:tc>
          <w:tcPr>
            <w:tcW w:w="4436" w:type="dxa"/>
          </w:tcPr>
          <w:p w14:paraId="4ECC26A6" w14:textId="77777777" w:rsidR="00FA2CA7" w:rsidRDefault="00FA2CA7" w:rsidP="00EC1F4B">
            <w:r>
              <w:t>Users can interact with properties in a 3D environment.</w:t>
            </w:r>
            <w:r>
              <w:br/>
              <w:t>Smooth navigation and zoom functionality.</w:t>
            </w:r>
            <w:r>
              <w:br/>
            </w:r>
          </w:p>
        </w:tc>
      </w:tr>
      <w:tr w:rsidR="00FA2CA7" w14:paraId="2000472E" w14:textId="77777777" w:rsidTr="00EC1F4B">
        <w:tc>
          <w:tcPr>
            <w:tcW w:w="1414" w:type="dxa"/>
          </w:tcPr>
          <w:p w14:paraId="013F2AAE" w14:textId="77777777" w:rsidR="00FA2CA7" w:rsidRDefault="00FA2CA7" w:rsidP="00EC1F4B">
            <w:r>
              <w:t>2</w:t>
            </w:r>
          </w:p>
        </w:tc>
        <w:tc>
          <w:tcPr>
            <w:tcW w:w="2834" w:type="dxa"/>
          </w:tcPr>
          <w:p w14:paraId="6F54F9A0" w14:textId="77777777" w:rsidR="00FA2CA7" w:rsidRDefault="00FA2CA7" w:rsidP="00EC1F4B">
            <w:r>
              <w:t>As a user, I want an application process that allows me to apply to become a real estate agent.</w:t>
            </w:r>
          </w:p>
        </w:tc>
        <w:tc>
          <w:tcPr>
            <w:tcW w:w="950" w:type="dxa"/>
          </w:tcPr>
          <w:p w14:paraId="29F9539B" w14:textId="77777777" w:rsidR="00FA2CA7" w:rsidRDefault="00FA2CA7" w:rsidP="00EC1F4B">
            <w:r>
              <w:t>L</w:t>
            </w:r>
          </w:p>
        </w:tc>
        <w:tc>
          <w:tcPr>
            <w:tcW w:w="4436" w:type="dxa"/>
          </w:tcPr>
          <w:p w14:paraId="5D0936A7" w14:textId="77777777" w:rsidR="00FA2CA7" w:rsidRDefault="00FA2CA7" w:rsidP="00EC1F4B">
            <w:r>
              <w:t xml:space="preserve">Users can apply to become a real estate agent. </w:t>
            </w:r>
          </w:p>
          <w:p w14:paraId="39983A45" w14:textId="57AB2EAC" w:rsidR="00FA2CA7" w:rsidRDefault="00FA2CA7" w:rsidP="00EC1F4B">
            <w:r>
              <w:t xml:space="preserve">Users must provide necessary credentials during the application process.  </w:t>
            </w:r>
          </w:p>
        </w:tc>
      </w:tr>
      <w:tr w:rsidR="00FA2CA7" w14:paraId="2F312B74" w14:textId="77777777" w:rsidTr="00EC1F4B">
        <w:tc>
          <w:tcPr>
            <w:tcW w:w="1414" w:type="dxa"/>
          </w:tcPr>
          <w:p w14:paraId="45B76895" w14:textId="77777777" w:rsidR="00FA2CA7" w:rsidRDefault="00FA2CA7" w:rsidP="00EC1F4B">
            <w:r>
              <w:t>3</w:t>
            </w:r>
          </w:p>
        </w:tc>
        <w:tc>
          <w:tcPr>
            <w:tcW w:w="2834" w:type="dxa"/>
          </w:tcPr>
          <w:p w14:paraId="2833F0CD" w14:textId="77777777" w:rsidR="00FA2CA7" w:rsidRDefault="00FA2CA7" w:rsidP="00EC1F4B">
            <w:r>
              <w:t>As an admin, I want to have a panel where I can view and manage property bookings, including deleting them when necessary.</w:t>
            </w:r>
          </w:p>
        </w:tc>
        <w:tc>
          <w:tcPr>
            <w:tcW w:w="950" w:type="dxa"/>
          </w:tcPr>
          <w:p w14:paraId="6BA9A5B0" w14:textId="77777777" w:rsidR="00FA2CA7" w:rsidRDefault="00FA2CA7" w:rsidP="00EC1F4B">
            <w:r>
              <w:t>M</w:t>
            </w:r>
          </w:p>
        </w:tc>
        <w:tc>
          <w:tcPr>
            <w:tcW w:w="4436" w:type="dxa"/>
          </w:tcPr>
          <w:p w14:paraId="66463A23" w14:textId="123B2771" w:rsidR="00FA2CA7" w:rsidRDefault="00FA2CA7" w:rsidP="004B5C16">
            <w:r>
              <w:t>Admin can see all property bookings</w:t>
            </w:r>
            <w:r w:rsidR="004B5C16">
              <w:t xml:space="preserve"> in a list.</w:t>
            </w:r>
            <w:r>
              <w:br/>
              <w:t>Ad</w:t>
            </w:r>
            <w:r w:rsidR="006025EA">
              <w:t>min can delete a booking.</w:t>
            </w:r>
            <w:bookmarkStart w:id="0" w:name="_GoBack"/>
            <w:bookmarkEnd w:id="0"/>
          </w:p>
        </w:tc>
      </w:tr>
      <w:tr w:rsidR="00FA2CA7" w14:paraId="086FC559" w14:textId="77777777" w:rsidTr="00EC1F4B">
        <w:tc>
          <w:tcPr>
            <w:tcW w:w="1414" w:type="dxa"/>
          </w:tcPr>
          <w:p w14:paraId="0C5CD9B6" w14:textId="77777777" w:rsidR="00FA2CA7" w:rsidRDefault="00FA2CA7" w:rsidP="00EC1F4B">
            <w:r>
              <w:t>4</w:t>
            </w:r>
          </w:p>
        </w:tc>
        <w:tc>
          <w:tcPr>
            <w:tcW w:w="2834" w:type="dxa"/>
          </w:tcPr>
          <w:p w14:paraId="6118C30D" w14:textId="0AAE7E4F" w:rsidR="00FA2CA7" w:rsidRDefault="00FA2CA7" w:rsidP="00EC1F4B">
            <w:r>
              <w:t>As an admin,</w:t>
            </w:r>
            <w:r w:rsidR="004B5C16">
              <w:t xml:space="preserve"> I want the ability to add</w:t>
            </w:r>
            <w:r>
              <w:t>, and delete properties to keep the listings up to date.</w:t>
            </w:r>
          </w:p>
        </w:tc>
        <w:tc>
          <w:tcPr>
            <w:tcW w:w="950" w:type="dxa"/>
          </w:tcPr>
          <w:p w14:paraId="0DFFC2CF" w14:textId="77777777" w:rsidR="00FA2CA7" w:rsidRDefault="00FA2CA7" w:rsidP="00EC1F4B">
            <w:r>
              <w:t>M</w:t>
            </w:r>
          </w:p>
        </w:tc>
        <w:tc>
          <w:tcPr>
            <w:tcW w:w="4436" w:type="dxa"/>
          </w:tcPr>
          <w:p w14:paraId="27E1470F" w14:textId="1BE50F40" w:rsidR="00FA2CA7" w:rsidRDefault="00FA2CA7" w:rsidP="004B5C16">
            <w:r>
              <w:t>Admin can create new property li</w:t>
            </w:r>
            <w:r w:rsidR="004B5C16">
              <w:t>stings with images and details.</w:t>
            </w:r>
            <w:r w:rsidR="004B5C16">
              <w:br/>
              <w:t>Admin can delete properties.</w:t>
            </w:r>
          </w:p>
        </w:tc>
      </w:tr>
      <w:tr w:rsidR="00FA2CA7" w14:paraId="7FED9505" w14:textId="77777777" w:rsidTr="00EC1F4B">
        <w:tc>
          <w:tcPr>
            <w:tcW w:w="1414" w:type="dxa"/>
          </w:tcPr>
          <w:p w14:paraId="42F291F7" w14:textId="77777777" w:rsidR="00FA2CA7" w:rsidRDefault="00FA2CA7" w:rsidP="00EC1F4B">
            <w:r>
              <w:t>5</w:t>
            </w:r>
          </w:p>
        </w:tc>
        <w:tc>
          <w:tcPr>
            <w:tcW w:w="2834" w:type="dxa"/>
          </w:tcPr>
          <w:p w14:paraId="6ED69821" w14:textId="77777777" w:rsidR="00FA2CA7" w:rsidRDefault="00FA2CA7" w:rsidP="00EC1F4B">
            <w:r>
              <w:t>As an admin, I want to review and delete contact inquiries to manage customer communications effectively.</w:t>
            </w:r>
          </w:p>
        </w:tc>
        <w:tc>
          <w:tcPr>
            <w:tcW w:w="950" w:type="dxa"/>
          </w:tcPr>
          <w:p w14:paraId="39971D4E" w14:textId="77777777" w:rsidR="00FA2CA7" w:rsidRDefault="00FA2CA7" w:rsidP="00EC1F4B">
            <w:r>
              <w:t>M</w:t>
            </w:r>
          </w:p>
        </w:tc>
        <w:tc>
          <w:tcPr>
            <w:tcW w:w="4436" w:type="dxa"/>
          </w:tcPr>
          <w:p w14:paraId="754C01CA" w14:textId="1500D708" w:rsidR="00FA2CA7" w:rsidRDefault="00FA2CA7" w:rsidP="004B5C16">
            <w:r>
              <w:t>Admin can see a list of all contact inquiries.</w:t>
            </w:r>
            <w:r>
              <w:br/>
              <w:t>Admin can delete inquiries individually.</w:t>
            </w:r>
          </w:p>
        </w:tc>
      </w:tr>
      <w:tr w:rsidR="00FA2CA7" w14:paraId="486F6D75" w14:textId="77777777" w:rsidTr="00EC1F4B">
        <w:tc>
          <w:tcPr>
            <w:tcW w:w="1414" w:type="dxa"/>
          </w:tcPr>
          <w:p w14:paraId="2C5E1DE7" w14:textId="570AF74C" w:rsidR="00FA2CA7" w:rsidRDefault="0025463F" w:rsidP="00EC1F4B">
            <w:r>
              <w:t>6</w:t>
            </w:r>
          </w:p>
        </w:tc>
        <w:tc>
          <w:tcPr>
            <w:tcW w:w="2834" w:type="dxa"/>
          </w:tcPr>
          <w:p w14:paraId="31ADEE40" w14:textId="77777777" w:rsidR="00FA2CA7" w:rsidRDefault="00FA2CA7" w:rsidP="00EC1F4B">
            <w:r>
              <w:t>As an admin, I want to add or remove locations to ensure the platform reflects available property areas accurately.</w:t>
            </w:r>
          </w:p>
        </w:tc>
        <w:tc>
          <w:tcPr>
            <w:tcW w:w="950" w:type="dxa"/>
          </w:tcPr>
          <w:p w14:paraId="7899E417" w14:textId="77777777" w:rsidR="00FA2CA7" w:rsidRDefault="00FA2CA7" w:rsidP="00EC1F4B">
            <w:r>
              <w:t>M</w:t>
            </w:r>
          </w:p>
        </w:tc>
        <w:tc>
          <w:tcPr>
            <w:tcW w:w="4436" w:type="dxa"/>
          </w:tcPr>
          <w:p w14:paraId="42D03433" w14:textId="77777777" w:rsidR="00FA2CA7" w:rsidRDefault="00FA2CA7" w:rsidP="00EC1F4B">
            <w:r>
              <w:t>Admin can add new locations to a database.</w:t>
            </w:r>
            <w:r>
              <w:br/>
              <w:t>Admin can remove existing locations with confirmation.</w:t>
            </w:r>
            <w:r>
              <w:br/>
              <w:t>Updated locations appear in property listings.</w:t>
            </w:r>
          </w:p>
        </w:tc>
      </w:tr>
    </w:tbl>
    <w:p w14:paraId="75C6EEAD" w14:textId="77777777" w:rsidR="00FA2CA7" w:rsidRDefault="00FA2CA7" w:rsidP="00FA2CA7">
      <w:pPr>
        <w:spacing w:after="160" w:line="278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6A86B7" w14:textId="77777777" w:rsidR="00303E6E" w:rsidRDefault="00303E6E"/>
    <w:sectPr w:rsidR="00303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463F"/>
    <w:rsid w:val="0029639D"/>
    <w:rsid w:val="00303E6E"/>
    <w:rsid w:val="00326F90"/>
    <w:rsid w:val="004B5C16"/>
    <w:rsid w:val="006025EA"/>
    <w:rsid w:val="00760CCF"/>
    <w:rsid w:val="00AA1D8D"/>
    <w:rsid w:val="00B47730"/>
    <w:rsid w:val="00CB0664"/>
    <w:rsid w:val="00D665DB"/>
    <w:rsid w:val="00FA2C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EF933"/>
  <w14:defaultImageDpi w14:val="300"/>
  <w15:docId w15:val="{63949F23-8362-0644-8AA7-EBA3ABAB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51229-3ECF-401F-A0D7-3D49CD3A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Hassan Laptop Point</cp:lastModifiedBy>
  <cp:revision>7</cp:revision>
  <dcterms:created xsi:type="dcterms:W3CDTF">2025-03-18T23:42:00Z</dcterms:created>
  <dcterms:modified xsi:type="dcterms:W3CDTF">2025-03-19T11:47:00Z</dcterms:modified>
  <cp:category/>
</cp:coreProperties>
</file>